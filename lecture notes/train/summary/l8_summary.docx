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l8</w:t>
      </w:r>
    </w:p>
    <w:p>
      <w:pPr>
        <w:spacing w:after="120"/>
      </w:pPr>
      <w:r>
        <w:t>* **Précis Definition:** A précis is a concise, objective summary of a text focusing on essential ideas for quick comprehension.</w:t>
        <w:br/>
        <w:br/>
        <w:t>* **Précis Uses:**  Enhances reading comprehension, critical thinking, and writing skills; applicable to essay preparation, note-taking, and annotated bibliographies.</w:t>
        <w:br/>
        <w:br/>
        <w:t>* **Précis Requirements:**  Requires concentration, understanding of author's viewpoint, ability to discern major points, and maintaining proportion and emphasis.</w:t>
        <w:br/>
        <w:br/>
        <w:t>* **Précis Writing Steps:** Involves attentive reading, identifying author's tone, highlighting key ideas, and determining essential information (omission of which would alter meaning).</w:t>
        <w:br/>
        <w:br/>
        <w:t>* **Précis Assignment Guidelines:**  Must be impartial, third-person, free of personal opinions or quotes, limited to 400-450 words, and include a concluding statement on article selection and MLA citation.</w:t>
        <w:br/>
        <w:br/>
        <w:t>* **Assessment:**  Graded out of 10 based on accuracy, comprehensiveness, efficiency, clarity of connections between ideas, writing quality, inclusion of personal statement and bibliography.</w:t>
        <w:br/>
        <w:br/>
        <w:t>* **Course Application:**  The précis assignment aims to deepen understanding of course readings and improve academic skills.</w:t>
        <w:br/>
        <w:br/>
        <w:t>* **Examples Provided:**  Examples of excellent précis and relevant dance videos were shown for illustrative purposes.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