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l5</w:t>
      </w:r>
    </w:p>
    <w:p>
      <w:r>
        <w:rPr>
          <w:b/>
        </w:rPr>
        <w:t>Q1. Find the average of the first 40 natural numbers.</w:t>
      </w:r>
    </w:p>
    <w:p>
      <w:pPr>
        <w:spacing w:after="120"/>
      </w:pPr>
      <w:r>
        <w:t>A1. 20.5.</w:t>
      </w:r>
    </w:p>
    <w:p>
      <w:r>
        <w:rPr>
          <w:b/>
        </w:rPr>
        <w:t>Q2. What is the next number in the sequence: 1, 5, 14, 30, ?, 91?</w:t>
      </w:r>
    </w:p>
    <w:p>
      <w:pPr>
        <w:spacing w:after="120"/>
      </w:pPr>
      <w:r>
        <w:t>A2. 55.</w:t>
      </w:r>
    </w:p>
    <w:p>
      <w:r>
        <w:rPr>
          <w:b/>
        </w:rPr>
        <w:t>Q3. In a village, at least 67% of houses lack tubelights, 83% lack bulbs, and 73% lack fans.  Exactly 19% lack only one of these. What percentage of houses lack all three?</w:t>
      </w:r>
    </w:p>
    <w:p>
      <w:pPr>
        <w:spacing w:after="120"/>
      </w:pPr>
      <w:r>
        <w:t>A3. 42%.</w:t>
      </w:r>
    </w:p>
    <w:p>
      <w:r>
        <w:rPr>
          <w:b/>
        </w:rPr>
        <w:t>Q4. If 9 engines consume 24 metric tonnes of coal working 8 hours a day, and 3 engines of the former type consume as much as 4 engines of a latter type, how much coal will 8 engines of the latter type consume working 13 hours a day?</w:t>
      </w:r>
    </w:p>
    <w:p>
      <w:pPr>
        <w:spacing w:after="120"/>
      </w:pPr>
      <w:r>
        <w:t>A4. 26 metric tonnes.</w:t>
      </w:r>
    </w:p>
    <w:p>
      <w:r>
        <w:rPr>
          <w:b/>
        </w:rPr>
        <w:t>Q5. 15 liters of water with 20% alcohol has 5 liters of pure water added. What is the new alcohol percentage?</w:t>
      </w:r>
    </w:p>
    <w:p>
      <w:pPr>
        <w:spacing w:after="120"/>
      </w:pPr>
      <w:r>
        <w:t>A5. 15%.</w:t>
      </w:r>
    </w:p>
    <w:p>
      <w:r>
        <w:rPr>
          <w:b/>
        </w:rPr>
        <w:t>Q6. A housewife saved Rs. 2.50 on a Rs. 25 item. What is the approximate percentage saved?</w:t>
      </w:r>
    </w:p>
    <w:p>
      <w:pPr>
        <w:spacing w:after="120"/>
      </w:pPr>
      <w:r>
        <w:t>A6. 10%.</w:t>
      </w:r>
    </w:p>
    <w:p>
      <w:r>
        <w:rPr>
          <w:b/>
        </w:rPr>
        <w:t>Q7. The correct grammar for "I have trouble..." is?</w:t>
      </w:r>
    </w:p>
    <w:p>
      <w:pPr>
        <w:spacing w:after="120"/>
      </w:pPr>
      <w:r>
        <w:t>A7. remembering my password.</w:t>
      </w:r>
    </w:p>
    <w:p>
      <w:r>
        <w:rPr>
          <w:b/>
        </w:rPr>
        <w:t>Q8. Liza runs 1 mile per second and Tamar runs 2 miles per second in opposite directions. How far apart are they after 1 hour?</w:t>
      </w:r>
    </w:p>
    <w:p>
      <w:pPr>
        <w:spacing w:after="120"/>
      </w:pPr>
      <w:r>
        <w:t>A8. 10800 miles.</w:t>
      </w:r>
    </w:p>
    <w:p>
      <w:r>
        <w:rPr>
          <w:b/>
        </w:rPr>
        <w:t>Q9. If A = 5, B = 0, C = 2, D = 10, E = 2, what is AB + EE – (ED)^B + (AC)^E?</w:t>
      </w:r>
    </w:p>
    <w:p>
      <w:pPr>
        <w:spacing w:after="120"/>
      </w:pPr>
      <w:r>
        <w:t>A9. 103.</w:t>
      </w:r>
    </w:p>
    <w:p>
      <w:r>
        <w:rPr>
          <w:b/>
        </w:rPr>
        <w:t>Q10. A man rows upstream at 8 kmph and downstream at 13 kmph. What is the speed of the stream?</w:t>
      </w:r>
    </w:p>
    <w:p>
      <w:pPr>
        <w:spacing w:after="120"/>
      </w:pPr>
      <w:r>
        <w:t>A10. 2.5 kmph.</w:t>
      </w:r>
    </w:p>
    <w:p>
      <w:r>
        <w:rPr>
          <w:b/>
        </w:rPr>
        <w:t>Q11. What is the next letter in the sequence: O, T, T, F, F, S, S, E, N, _ ?</w:t>
      </w:r>
    </w:p>
    <w:p>
      <w:pPr>
        <w:spacing w:after="120"/>
      </w:pPr>
      <w:r>
        <w:t>A11. T.</w:t>
      </w:r>
    </w:p>
    <w:p>
      <w:r>
        <w:rPr>
          <w:b/>
        </w:rPr>
        <w:t>Q12. Three societies, A, B, and C, exchange items such that each ends with 24.  A had 39, B had 21, and C had 12. What did A originally have?</w:t>
      </w:r>
    </w:p>
    <w:p>
      <w:pPr>
        <w:spacing w:after="120"/>
      </w:pPr>
      <w:r>
        <w:t>A12. 39 cars.</w:t>
      </w:r>
    </w:p>
    <w:p>
      <w:r>
        <w:rPr>
          <w:b/>
        </w:rPr>
        <w:t>Q13. A tree grows 20% taller each year. If it's 540 cm tall now after 2 years, what was its initial height?</w:t>
      </w:r>
    </w:p>
    <w:p>
      <w:pPr>
        <w:spacing w:after="120"/>
      </w:pPr>
      <w:r>
        <w:t>A13. 375 cm.</w:t>
      </w:r>
    </w:p>
    <w:p>
      <w:r>
        <w:rPr>
          <w:b/>
        </w:rPr>
        <w:t>Q14. A boy starts with Rs 2, winning or losing Re 1 at a time.  He quits after 5 losses or earning Rs 5. How many ways can this happen?</w:t>
      </w:r>
    </w:p>
    <w:p>
      <w:pPr>
        <w:spacing w:after="120"/>
      </w:pPr>
      <w:r>
        <w:t>A14. 16.</w:t>
      </w:r>
    </w:p>
    <w:p>
      <w:r>
        <w:rPr>
          <w:b/>
        </w:rPr>
        <w:t>Q15. Five racing drivers compete in six races. Bob always finishes ahead of Chris; Alan and Eugene always finish first or last.  If Frank enters the third race and finishes behind Chris and Don, which must be true?</w:t>
      </w:r>
    </w:p>
    <w:p>
      <w:pPr>
        <w:spacing w:after="120"/>
      </w:pPr>
      <w:r>
        <w:t>A15. Frank finishes fifth.</w:t>
      </w:r>
    </w:p>
    <w:p>
      <w:r>
        <w:rPr>
          <w:b/>
        </w:rPr>
        <w:t>Q16. A is twice as good a workman as B, and together they finish a job in 18 days. How long would it take A alone?</w:t>
      </w:r>
    </w:p>
    <w:p>
      <w:pPr>
        <w:spacing w:after="120"/>
      </w:pPr>
      <w:r>
        <w:t>A16. 27 days.</w:t>
      </w:r>
    </w:p>
    <w:p>
      <w:r>
        <w:rPr>
          <w:b/>
        </w:rPr>
        <w:t>Q17. Daal costs Rs. 20/kg now, up from Rs. 16/kg last month. By what percentage should consumption be reduced to maintain the same expenditure?</w:t>
      </w:r>
    </w:p>
    <w:p>
      <w:pPr>
        <w:spacing w:after="120"/>
      </w:pPr>
      <w:r>
        <w:t>A17. 20%.</w:t>
      </w:r>
    </w:p>
    <w:p>
      <w:r>
        <w:rPr>
          <w:b/>
        </w:rPr>
        <w:t>Q18. The sum of 5 consecutive odd numbers is 1075. What is the largest number?</w:t>
      </w:r>
    </w:p>
    <w:p>
      <w:pPr>
        <w:spacing w:after="120"/>
      </w:pPr>
      <w:r>
        <w:t>A18. 219.</w:t>
      </w:r>
    </w:p>
    <w:p>
      <w:r>
        <w:rPr>
          <w:b/>
        </w:rPr>
        <w:t>Q19. A man sells two buffaloes for Rs. 7820 each. He gains 15% on one and loses 15% on the other. What is his overall gain or loss?</w:t>
      </w:r>
    </w:p>
    <w:p>
      <w:pPr>
        <w:spacing w:after="120"/>
      </w:pPr>
      <w:r>
        <w:t>A19. 2.25% loss.</w:t>
      </w:r>
    </w:p>
    <w:p>
      <w:r>
        <w:rPr>
          <w:b/>
        </w:rPr>
        <w:t>Q20. A ship travels 28 km downstream and 13 km upstream in 5 hours each. What is the stream's velocity?</w:t>
      </w:r>
    </w:p>
    <w:p>
      <w:pPr>
        <w:spacing w:after="120"/>
      </w:pPr>
      <w:r>
        <w:t>A20. This question cannot be answered with the given information.  More information is needed to solve for the velocity of the stream.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