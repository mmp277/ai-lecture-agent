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Flashcards</w:t>
      </w:r>
    </w:p>
    <w:p>
      <w:pPr>
        <w:pStyle w:val="Heading2"/>
      </w:pPr>
      <w:r>
        <w:t>l2</w:t>
      </w:r>
    </w:p>
    <w:p>
      <w:r>
        <w:rPr>
          <w:b/>
        </w:rPr>
        <w:t>Q1. Which of the statements given above is/are correct regarding the involvement of a body in the promotion of State Civil officers to the All-India Services?</w:t>
      </w:r>
    </w:p>
    <w:p>
      <w:pPr>
        <w:spacing w:after="120"/>
      </w:pPr>
      <w:r>
        <w:t>A1. Only 1.</w:t>
      </w:r>
    </w:p>
    <w:p>
      <w:r>
        <w:rPr>
          <w:b/>
        </w:rPr>
        <w:t>Q2. If a town's population was 1,60,000 three years ago and increased by 3%, 2.5%, and 5% respectively in the last three years, what is its present population?</w:t>
      </w:r>
    </w:p>
    <w:p>
      <w:pPr>
        <w:spacing w:after="120"/>
      </w:pPr>
      <w:r>
        <w:t>A2. 1,77,366.</w:t>
      </w:r>
    </w:p>
    <w:p>
      <w:r>
        <w:rPr>
          <w:b/>
        </w:rPr>
        <w:t>Q3. What is the population of India?</w:t>
      </w:r>
    </w:p>
    <w:p>
      <w:pPr>
        <w:spacing w:after="120"/>
      </w:pPr>
      <w:r>
        <w:t>A3. More than 1 billion.</w:t>
      </w:r>
    </w:p>
    <w:p>
      <w:r>
        <w:rPr>
          <w:b/>
        </w:rPr>
        <w:t>Q4. Given that "Some green are blue" and "No blue are white", what can be concluded?</w:t>
      </w:r>
    </w:p>
    <w:p>
      <w:pPr>
        <w:spacing w:after="120"/>
      </w:pPr>
      <w:r>
        <w:t>A4. Some green are white.</w:t>
      </w:r>
    </w:p>
    <w:p>
      <w:r>
        <w:rPr>
          <w:b/>
        </w:rPr>
        <w:t>Q5. What is the missing number in this series: 8 2 14 6 11 ? 14 6 18 12?</w:t>
      </w:r>
    </w:p>
    <w:p>
      <w:pPr>
        <w:spacing w:after="120"/>
      </w:pPr>
      <w:r>
        <w:t>A5. 9.</w:t>
      </w:r>
    </w:p>
    <w:p>
      <w:r>
        <w:rPr>
          <w:b/>
        </w:rPr>
        <w:t>Q6. If the average age of students in an adult school is 40 years and 120 new students with an average age of 32 years join, decreasing the average age by 4 years, how many students are there after the new students join?</w:t>
      </w:r>
    </w:p>
    <w:p>
      <w:pPr>
        <w:spacing w:after="120"/>
      </w:pPr>
      <w:r>
        <w:t>A6. 240.</w:t>
      </w:r>
    </w:p>
    <w:p>
      <w:r>
        <w:rPr>
          <w:b/>
        </w:rPr>
        <w:t>Q7. On sports day, if 30 children stand in a column and 16 columns are formed, how many columns can be formed if 24 children stand in a column?</w:t>
      </w:r>
    </w:p>
    <w:p>
      <w:pPr>
        <w:spacing w:after="120"/>
      </w:pPr>
      <w:r>
        <w:t>A7. 20.</w:t>
      </w:r>
    </w:p>
    <w:p>
      <w:r>
        <w:rPr>
          <w:b/>
        </w:rPr>
        <w:t>Q8. Which of the following numbers is divisible by 3: (i) 541326 (ii) 5967013?</w:t>
      </w:r>
    </w:p>
    <w:p>
      <w:pPr>
        <w:spacing w:after="120"/>
      </w:pPr>
      <w:r>
        <w:t>A8. (i) only.</w:t>
      </w:r>
    </w:p>
    <w:p>
      <w:r>
        <w:rPr>
          <w:b/>
        </w:rPr>
        <w:t>Q9. A square is divided into 9 smaller squares. Six identical balls are placed such that each row has at least one ball. How many ways can this be done?</w:t>
      </w:r>
    </w:p>
    <w:p>
      <w:pPr>
        <w:spacing w:after="120"/>
      </w:pPr>
      <w:r>
        <w:t>A9. 81.</w:t>
      </w:r>
    </w:p>
    <w:p>
      <w:r>
        <w:rPr>
          <w:b/>
        </w:rPr>
        <w:t>Q10. A man owns 2/3 of a business and sells 3/4 of his shares for Rs.75000. What is the business's value?</w:t>
      </w:r>
    </w:p>
    <w:p>
      <w:pPr>
        <w:spacing w:after="120"/>
      </w:pPr>
      <w:r>
        <w:t>A10. 150000.</w:t>
      </w:r>
    </w:p>
    <w:p>
      <w:r>
        <w:rPr>
          <w:b/>
        </w:rPr>
        <w:t>Q11. Find the next number in the series: 1, 2, 6, 24, _?</w:t>
      </w:r>
    </w:p>
    <w:p>
      <w:pPr>
        <w:spacing w:after="120"/>
      </w:pPr>
      <w:r>
        <w:t>A11. 120.</w:t>
      </w:r>
    </w:p>
    <w:p>
      <w:r>
        <w:rPr>
          <w:b/>
        </w:rPr>
        <w:t>Q12. The cost of 16 packets of salt (900 grams each) is Rs.28. What is the cost of 27 packets (1 kg each)?</w:t>
      </w:r>
    </w:p>
    <w:p>
      <w:pPr>
        <w:spacing w:after="120"/>
      </w:pPr>
      <w:r>
        <w:t>A12. Rs.52.50.</w:t>
      </w:r>
    </w:p>
    <w:p>
      <w:r>
        <w:rPr>
          <w:b/>
        </w:rPr>
        <w:t>Q13. Ronald and Michelle have a daughter. What is the probability their other child is also a girl?</w:t>
      </w:r>
    </w:p>
    <w:p>
      <w:pPr>
        <w:spacing w:after="120"/>
      </w:pPr>
      <w:r>
        <w:t>A13. 1/3.</w:t>
      </w:r>
    </w:p>
    <w:p>
      <w:r>
        <w:rPr>
          <w:b/>
        </w:rPr>
        <w:t>Q14. Find the value of (21/4-1)( 23/4 +21/2+21/4+1).</w:t>
      </w:r>
    </w:p>
    <w:p>
      <w:pPr>
        <w:spacing w:after="120"/>
      </w:pPr>
      <w:r>
        <w:t>A14. 1.</w:t>
      </w:r>
    </w:p>
    <w:p>
      <w:r>
        <w:rPr>
          <w:b/>
        </w:rPr>
        <w:t>Q15. The product of two fractions is 14/15 and their quotient is 35/24. What is the greater fraction?</w:t>
      </w:r>
    </w:p>
    <w:p>
      <w:pPr>
        <w:spacing w:after="120"/>
      </w:pPr>
      <w:r>
        <w:t>A15. 4/5.</w:t>
      </w:r>
    </w:p>
    <w:p>
      <w:r>
        <w:rPr>
          <w:b/>
        </w:rPr>
        <w:t>Q16. 500 men are arranged in 10 rows and 50 columns by height. The tallest in each row fall out, and the shortest among them is A. The shortest in each column fall out, and the tallest among them is B. Who is taller?</w:t>
      </w:r>
    </w:p>
    <w:p>
      <w:pPr>
        <w:spacing w:after="120"/>
      </w:pPr>
      <w:r>
        <w:t>A16. A.</w:t>
      </w:r>
    </w:p>
    <w:p>
      <w:r>
        <w:rPr>
          <w:b/>
        </w:rPr>
        <w:t>Q17. Choose the next pair of numbers: 75 65 85 55 45 85 35 ?</w:t>
      </w:r>
    </w:p>
    <w:p>
      <w:pPr>
        <w:spacing w:after="120"/>
      </w:pPr>
      <w:r>
        <w:t>A17. 25 85.</w:t>
      </w:r>
    </w:p>
    <w:p>
      <w:r>
        <w:rPr>
          <w:b/>
        </w:rPr>
        <w:t>Q18. A three-digit number uses 9, 5, and another digit. When reversed and subtracted from the original, the answer uses the same digits in a different order. What is the other digit?</w:t>
      </w:r>
    </w:p>
    <w:p>
      <w:pPr>
        <w:spacing w:after="120"/>
      </w:pPr>
      <w:r>
        <w:t>A18. 4.</w:t>
      </w:r>
    </w:p>
    <w:p>
      <w:r>
        <w:rPr>
          <w:b/>
        </w:rPr>
        <w:t>Q19. What does ATP stand for?</w:t>
      </w:r>
    </w:p>
    <w:p>
      <w:pPr>
        <w:spacing w:after="120"/>
      </w:pPr>
      <w:r>
        <w:t>A19. Adenosine triphosphate.</w:t>
      </w:r>
    </w:p>
    <w:p>
      <w:r>
        <w:rPr>
          <w:b/>
        </w:rPr>
        <w:t>Q20. Veselin Topalov, a recent world champion, is associated with which game?</w:t>
      </w:r>
    </w:p>
    <w:p>
      <w:pPr>
        <w:spacing w:after="120"/>
      </w:pPr>
      <w:r>
        <w:t>A20. Chess.</w:t>
      </w:r>
    </w:p>
    <w:p>
      <w:r>
        <w:rPr>
          <w:b/>
        </w:rPr>
        <w:t>Q21. A piece of cloth costs Rs 35. If it were 4m longer and each meter cost Re 1 less, the cost would be unchanged. How long is the piece?</w:t>
      </w:r>
    </w:p>
    <w:p>
      <w:pPr>
        <w:spacing w:after="120"/>
      </w:pPr>
      <w:r>
        <w:t>A21. 10.</w:t>
      </w:r>
    </w:p>
    <w:p>
      <w:r>
        <w:rPr>
          <w:b/>
        </w:rPr>
        <w:t>Q22. In a 15-mile journey, 2/3 of the distance is traveled at 40 mph and the rest at 60 mph. How long does the journey take?</w:t>
      </w:r>
    </w:p>
    <w:p>
      <w:pPr>
        <w:spacing w:after="120"/>
      </w:pPr>
      <w:r>
        <w:t>A22. 20 min.</w:t>
      </w:r>
    </w:p>
    <w:p>
      <w:r>
        <w:rPr>
          <w:b/>
        </w:rPr>
        <w:t>Q23. A 6x6x6 cube is cut into 216 smaller cubes. How many smaller cubes have at least 2 sides painted?</w:t>
      </w:r>
    </w:p>
    <w:p>
      <w:pPr>
        <w:spacing w:after="120"/>
      </w:pPr>
      <w:r>
        <w:t>A23. 56.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