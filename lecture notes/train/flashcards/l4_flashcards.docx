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l4</w:t>
      </w:r>
    </w:p>
    <w:p>
      <w:r>
        <w:rPr>
          <w:b/>
        </w:rPr>
        <w:t>Q1. What is the answer to question 89?</w:t>
      </w:r>
    </w:p>
    <w:p>
      <w:pPr>
        <w:spacing w:after="120"/>
      </w:pPr>
      <w:r>
        <w:t>A1. 3.</w:t>
      </w:r>
    </w:p>
    <w:p>
      <w:r>
        <w:rPr>
          <w:b/>
        </w:rPr>
        <w:t>Q2. What is the next number in the series: 5, 20, 24, 6, 2, 8, ?</w:t>
      </w:r>
    </w:p>
    <w:p>
      <w:pPr>
        <w:spacing w:after="120"/>
      </w:pPr>
      <w:r>
        <w:t>A2. 12.</w:t>
      </w:r>
    </w:p>
    <w:p>
      <w:r>
        <w:rPr>
          <w:b/>
        </w:rPr>
        <w:t>Q3. How many days will it take A, B, and C to complete a piece of work together, given A takes 8 days, B is three times faster, and C is five times faster than A?</w:t>
      </w:r>
    </w:p>
    <w:p>
      <w:pPr>
        <w:spacing w:after="120"/>
      </w:pPr>
      <w:r>
        <w:t>A3. 8/9 days.</w:t>
      </w:r>
    </w:p>
    <w:p>
      <w:r>
        <w:rPr>
          <w:b/>
        </w:rPr>
        <w:t>Q4. What is the minimum number of balls to pick to guarantee at least one black and one yellow ball, given 7 pink, 5 black, and 11 yellow balls?</w:t>
      </w:r>
    </w:p>
    <w:p>
      <w:pPr>
        <w:spacing w:after="120"/>
      </w:pPr>
      <w:r>
        <w:t>A4. 17.</w:t>
      </w:r>
    </w:p>
    <w:p>
      <w:r>
        <w:rPr>
          <w:b/>
        </w:rPr>
        <w:t>Q5. What is the result of (1/10)^18 – (1/10)^20?</w:t>
      </w:r>
    </w:p>
    <w:p>
      <w:pPr>
        <w:spacing w:after="120"/>
      </w:pPr>
      <w:r>
        <w:t>A5. 99/1020.</w:t>
      </w:r>
    </w:p>
    <w:p>
      <w:r>
        <w:rPr>
          <w:b/>
        </w:rPr>
        <w:t>Q6. Three friends equally divided some bullets. After each shot 4 bullets, the remaining bullets equaled each friend's initial share. What was the original number of bullets?</w:t>
      </w:r>
    </w:p>
    <w:p>
      <w:pPr>
        <w:spacing w:after="120"/>
      </w:pPr>
      <w:r>
        <w:t>A6. 18.</w:t>
      </w:r>
    </w:p>
    <w:p>
      <w:r>
        <w:rPr>
          <w:b/>
        </w:rPr>
        <w:t>Q7. Rs. 427 is divided among A, B, and C such that 3A = 4B = 7C. What is C's share?</w:t>
      </w:r>
    </w:p>
    <w:p>
      <w:pPr>
        <w:spacing w:after="120"/>
      </w:pPr>
      <w:r>
        <w:t>A7. Rs.84.</w:t>
      </w:r>
    </w:p>
    <w:p>
      <w:r>
        <w:rPr>
          <w:b/>
        </w:rPr>
        <w:t>Q8. A car takes 24 seconds to reach the 12th pole out of 20, with equal distances between poles. How long will it take to reach the last pole?</w:t>
      </w:r>
    </w:p>
    <w:p>
      <w:pPr>
        <w:spacing w:after="120"/>
      </w:pPr>
      <w:r>
        <w:t>A8. 41.45 seconds.</w:t>
      </w:r>
    </w:p>
    <w:p>
      <w:r>
        <w:rPr>
          <w:b/>
        </w:rPr>
        <w:t>Q9. An emergency vehicle travels 10 miles at 50 mph. How fast must it return to make the round trip in 20 minutes?</w:t>
      </w:r>
    </w:p>
    <w:p>
      <w:pPr>
        <w:spacing w:after="120"/>
      </w:pPr>
      <w:r>
        <w:t>A9. 75 miles per hour.</w:t>
      </w:r>
    </w:p>
    <w:p>
      <w:r>
        <w:rPr>
          <w:b/>
        </w:rPr>
        <w:t>Q10. What number should be added to 12% of 580 to equal 94?</w:t>
      </w:r>
    </w:p>
    <w:p>
      <w:pPr>
        <w:spacing w:after="120"/>
      </w:pPr>
      <w:r>
        <w:t>A10. 24.4.</w:t>
      </w:r>
    </w:p>
    <w:p>
      <w:r>
        <w:rPr>
          <w:b/>
        </w:rPr>
        <w:t>Q11. What completes the analogy: Horse : Jockey :: Car : ?</w:t>
      </w:r>
    </w:p>
    <w:p>
      <w:pPr>
        <w:spacing w:after="120"/>
      </w:pPr>
      <w:r>
        <w:t>A11. Chauffeur.</w:t>
      </w:r>
    </w:p>
    <w:p>
      <w:r>
        <w:rPr>
          <w:b/>
        </w:rPr>
        <w:t>Q12. What number should be added to 11158 to make it divisible by 77?</w:t>
      </w:r>
    </w:p>
    <w:p>
      <w:pPr>
        <w:spacing w:after="120"/>
      </w:pPr>
      <w:r>
        <w:t>A12. 7.</w:t>
      </w:r>
    </w:p>
    <w:p>
      <w:r>
        <w:rPr>
          <w:b/>
        </w:rPr>
        <w:t>Q13. What is the speed in kmph from the first question?</w:t>
      </w:r>
    </w:p>
    <w:p>
      <w:pPr>
        <w:spacing w:after="120"/>
      </w:pPr>
      <w:r>
        <w:t>A13. 1.5 kmph</w:t>
      </w:r>
    </w:p>
    <w:p>
      <w:r>
        <w:rPr>
          <w:b/>
        </w:rPr>
        <w:t>Q14. Which word is different from the others: Orange, Grape, Apricot, Raspberry, Mango?</w:t>
      </w:r>
    </w:p>
    <w:p>
      <w:pPr>
        <w:spacing w:after="120"/>
      </w:pPr>
      <w:r>
        <w:t>A14. Apricot.</w:t>
      </w:r>
    </w:p>
    <w:p>
      <w:r>
        <w:rPr>
          <w:b/>
        </w:rPr>
        <w:t>Q15. A speed of 50 mph is equal to how many kph (approximately)?</w:t>
      </w:r>
    </w:p>
    <w:p>
      <w:pPr>
        <w:spacing w:after="120"/>
      </w:pPr>
      <w:r>
        <w:t>A15. This question cannot be answered from the given text.</w:t>
      </w:r>
    </w:p>
    <w:p>
      <w:r>
        <w:rPr>
          <w:b/>
        </w:rPr>
        <w:t>Q16. The text mentions a round trip of how many miles?</w:t>
      </w:r>
    </w:p>
    <w:p>
      <w:pPr>
        <w:spacing w:after="120"/>
      </w:pPr>
      <w:r>
        <w:t>A16. 20 miles.</w:t>
      </w:r>
    </w:p>
    <w:p>
      <w:r>
        <w:rPr>
          <w:b/>
        </w:rPr>
        <w:t>Q17. What is the total number of balls mentioned in the text?</w:t>
      </w:r>
    </w:p>
    <w:p>
      <w:pPr>
        <w:spacing w:after="120"/>
      </w:pPr>
      <w:r>
        <w:t>A17. 23.</w:t>
      </w:r>
    </w:p>
    <w:p>
      <w:r>
        <w:rPr>
          <w:b/>
        </w:rPr>
        <w:t>Q18. What is the value of 3 times A's share in the money division problem?</w:t>
      </w:r>
    </w:p>
    <w:p>
      <w:pPr>
        <w:spacing w:after="120"/>
      </w:pPr>
      <w:r>
        <w:t>A18. Rs. 252</w:t>
      </w:r>
    </w:p>
    <w:p>
      <w:r>
        <w:rPr>
          <w:b/>
        </w:rPr>
        <w:t>Q19. How many seconds did it take the car to travel between consecutive poles?</w:t>
      </w:r>
    </w:p>
    <w:p>
      <w:pPr>
        <w:spacing w:after="120"/>
      </w:pPr>
      <w:r>
        <w:t>A19. This question cannot be definitively answered from the given text.</w:t>
      </w:r>
    </w:p>
    <w:p>
      <w:r>
        <w:rPr>
          <w:b/>
        </w:rPr>
        <w:t>Q20. What is the approximate percentage of 12% of 580 relative to 94?</w:t>
      </w:r>
    </w:p>
    <w:p>
      <w:pPr>
        <w:spacing w:after="120"/>
      </w:pPr>
      <w:r>
        <w:t>A20. This question cannot be answered from the given text.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