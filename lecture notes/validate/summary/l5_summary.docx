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l5</w:t>
      </w:r>
    </w:p>
    <w:p>
      <w:pPr>
        <w:spacing w:after="120"/>
      </w:pPr>
      <w:r>
        <w:t>John Jose Associate Professor Department of Computer Science &amp; Engineering Indian Institute of Technology Guwahati Introduction and Course Overview CS343 Operating Systems Few Important Information Instructor: John Jose, Phrangboklang L. Thangkhiew  Office Room: H-201, Second Floor, CSE department Personal webpage: http://www.iitg.ac.in/johnjose/ .</w:t>
      </w:r>
    </w:p>
    <w:p>
      <w:pPr>
        <w:spacing w:after="120"/>
      </w:pPr>
      <w:r>
        <w:t>'Academic dishonesty cannot be tolerated. Everybody cannot score AA/AS. Do your best, Be sincere, Be open. I promise that you will enjoy this course . Disclaimer What is an Operating System?  A program that is designed to help students understand how to use a computer .</w:t>
      </w:r>
    </w:p>
    <w:p>
      <w:pPr>
        <w:spacing w:after="120"/>
      </w:pPr>
      <w:r>
        <w:t>computer system can be divided into four components: hardware -- CPU, memory, I/O devices  Operating system -- Controls and coordinates hardware/software  Application programs -- Word processors, compilers, web browsers, database systems, video games, apps  Users – People or devices Operating System Definition  OS is a resource allocator Manages all resources Decides between conflicting requests for efficient and fair resource use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