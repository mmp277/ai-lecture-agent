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Flashcards</w:t>
      </w:r>
    </w:p>
    <w:p>
      <w:pPr>
        <w:pStyle w:val="Heading2"/>
      </w:pPr>
      <w:r>
        <w:t>l10</w:t>
      </w:r>
    </w:p>
    <w:p>
      <w:r>
        <w:rPr>
          <w:b/>
        </w:rPr>
        <w:t>Q1. What is ❖The OS structure?</w:t>
      </w:r>
    </w:p>
    <w:p>
      <w:pPr>
        <w:spacing w:after="120"/>
      </w:pPr>
      <w:r>
        <w:t>A1. divided into many sub-components</w:t>
      </w:r>
    </w:p>
    <w:p>
      <w:r>
        <w:rPr>
          <w:b/>
        </w:rPr>
        <w:t>Q2. What is ❖ A process?</w:t>
      </w:r>
    </w:p>
    <w:p>
      <w:pPr>
        <w:spacing w:after="120"/>
      </w:pPr>
      <w:r>
        <w:t>A2. a program in execution</w:t>
      </w:r>
    </w:p>
    <w:p>
      <w:r>
        <w:rPr>
          <w:b/>
        </w:rPr>
        <w:t>Q3. What is ❖ It?</w:t>
      </w:r>
    </w:p>
    <w:p>
      <w:pPr>
        <w:spacing w:after="120"/>
      </w:pPr>
      <w:r>
        <w:t>A3. a unit of work within the system</w:t>
      </w:r>
    </w:p>
    <w:p>
      <w:r>
        <w:rPr>
          <w:b/>
        </w:rPr>
        <w:t>Q4. What is ❖ Program?</w:t>
      </w:r>
    </w:p>
    <w:p>
      <w:pPr>
        <w:spacing w:after="120"/>
      </w:pPr>
      <w:r>
        <w:t>A4. a passive entity, process is an active entity</w:t>
      </w:r>
    </w:p>
    <w:p>
      <w:r>
        <w:rPr>
          <w:b/>
        </w:rPr>
        <w:t>Q5. What is ❖ Program execution?</w:t>
      </w:r>
    </w:p>
    <w:p>
      <w:pPr>
        <w:spacing w:after="120"/>
      </w:pPr>
      <w:r>
        <w:t>A5. initiated by GUI mouse clicks / command line entry</w:t>
      </w:r>
    </w:p>
    <w:p>
      <w:r>
        <w:rPr>
          <w:b/>
        </w:rPr>
        <w:t>Q6. What is ❖ waiting: The process?</w:t>
      </w:r>
    </w:p>
    <w:p>
      <w:pPr>
        <w:spacing w:after="120"/>
      </w:pPr>
      <w:r>
        <w:t>A6. waiting for some event to occur</w:t>
      </w:r>
    </w:p>
    <w:p>
      <w:r>
        <w:rPr>
          <w:b/>
        </w:rPr>
        <w:t>Q7. What is ❖ ready: The process?</w:t>
      </w:r>
    </w:p>
    <w:p>
      <w:pPr>
        <w:spacing w:after="120"/>
      </w:pPr>
      <w:r>
        <w:t>A7. waiting to processor assignment</w:t>
      </w:r>
    </w:p>
    <w:p>
      <w:r>
        <w:rPr>
          <w:b/>
        </w:rPr>
        <w:t>Q8. What is ❖ In a uni-processor system, CPU?</w:t>
      </w:r>
    </w:p>
    <w:p>
      <w:pPr>
        <w:spacing w:after="120"/>
      </w:pPr>
      <w:r>
        <w:t>A8. running only one process</w:t>
      </w:r>
    </w:p>
    <w:p>
      <w:r>
        <w:rPr>
          <w:b/>
        </w:rPr>
        <w:t>Q9. What is ❖ Long-term scheduler?</w:t>
      </w:r>
    </w:p>
    <w:p>
      <w:pPr>
        <w:spacing w:after="120"/>
      </w:pPr>
      <w:r>
        <w:t>A9. invoked less frequently</w:t>
      </w:r>
    </w:p>
    <w:p>
      <w:r>
        <w:rPr>
          <w:b/>
        </w:rPr>
        <w:t>Q10. What is ❖ The selection process?</w:t>
      </w:r>
    </w:p>
    <w:p>
      <w:pPr>
        <w:spacing w:after="120"/>
      </w:pPr>
      <w:r>
        <w:t>A10. carried out by the CPU scheduler of the OS</w:t>
      </w:r>
    </w:p>
    <w:p>
      <w:r>
        <w:rPr>
          <w:b/>
        </w:rPr>
        <w:t>Q11. What is ❖ The scheduler selects a process that?</w:t>
      </w:r>
    </w:p>
    <w:p>
      <w:pPr>
        <w:spacing w:after="120"/>
      </w:pPr>
      <w:r>
        <w:t>A11. in ready state and allocates the</w:t>
      </w:r>
    </w:p>
    <w:p>
      <w:r>
        <w:rPr>
          <w:b/>
        </w:rPr>
        <w:t>Q12. What is ❖ The dispatcher?</w:t>
      </w:r>
    </w:p>
    <w:p>
      <w:pPr>
        <w:spacing w:after="120"/>
      </w:pPr>
      <w:r>
        <w:t>A12. the module that gives control of the CPU to the</w:t>
      </w:r>
    </w:p>
    <w:p>
      <w:r>
        <w:rPr>
          <w:b/>
        </w:rPr>
        <w:t>Q13. What is running?</w:t>
      </w:r>
    </w:p>
    <w:p>
      <w:pPr>
        <w:spacing w:after="120"/>
      </w:pPr>
      <w:r>
        <w:t>A13. known as the dispatch latency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