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l9</w:t>
      </w:r>
    </w:p>
    <w:p>
      <w:r>
        <w:rPr>
          <w:b/>
        </w:rPr>
        <w:t>Q1. What is ❖ Deadlock prevention?</w:t>
      </w:r>
    </w:p>
    <w:p>
      <w:pPr>
        <w:spacing w:after="120"/>
      </w:pPr>
      <w:r>
        <w:t>A1. done by ensuring that at least one of the</w:t>
      </w:r>
    </w:p>
    <w:p>
      <w:r>
        <w:rPr>
          <w:b/>
        </w:rPr>
        <w:t>Q2. What is ❖ Resource-allocation state?</w:t>
      </w:r>
    </w:p>
    <w:p>
      <w:pPr>
        <w:spacing w:after="120"/>
      </w:pPr>
      <w:r>
        <w:t>A2. defined by the number of available and</w:t>
      </w:r>
    </w:p>
    <w:p>
      <w:r>
        <w:rPr>
          <w:b/>
        </w:rPr>
        <w:t>Q3. What is ❖ System?</w:t>
      </w:r>
    </w:p>
    <w:p>
      <w:pPr>
        <w:spacing w:after="120"/>
      </w:pPr>
      <w:r>
        <w:t>A3. in safe state if there exists a sequence &lt;P1, P2, …, Pn&gt; of ALL</w:t>
      </w:r>
    </w:p>
    <w:p>
      <w:r>
        <w:rPr>
          <w:b/>
        </w:rPr>
        <w:t>Q4. What is ❖When Pj?</w:t>
      </w:r>
    </w:p>
    <w:p>
      <w:pPr>
        <w:spacing w:after="120"/>
      </w:pPr>
      <w:r>
        <w:t>A4. finished, Pi can obtain needed resources, execute, return</w:t>
      </w:r>
    </w:p>
    <w:p>
      <w:r>
        <w:rPr>
          <w:b/>
        </w:rPr>
        <w:t>Q5. What is ❖ If a system?</w:t>
      </w:r>
    </w:p>
    <w:p>
      <w:pPr>
        <w:spacing w:after="120"/>
      </w:pPr>
      <w:r>
        <w:t>A5. in safe state  no deadlocks</w:t>
      </w:r>
    </w:p>
    <w:p>
      <w:r>
        <w:rPr>
          <w:b/>
        </w:rPr>
        <w:t>Q6. What is ❖ If a system?</w:t>
      </w:r>
    </w:p>
    <w:p>
      <w:pPr>
        <w:spacing w:after="120"/>
      </w:pPr>
      <w:r>
        <w:t>A6. in unsafe state  possibility of deadlock</w:t>
      </w:r>
    </w:p>
    <w:p>
      <w:r>
        <w:rPr>
          <w:b/>
        </w:rPr>
        <w:t>Q7. What is ❖ Claim edge?</w:t>
      </w:r>
    </w:p>
    <w:p>
      <w:pPr>
        <w:spacing w:after="120"/>
      </w:pPr>
      <w:r>
        <w:t>A7. represented by a dashed line</w:t>
      </w:r>
    </w:p>
    <w:p>
      <w:r>
        <w:rPr>
          <w:b/>
        </w:rPr>
        <w:t>Q8. What is ❖ When a resource?</w:t>
      </w:r>
    </w:p>
    <w:p>
      <w:pPr>
        <w:spacing w:after="120"/>
      </w:pPr>
      <w:r>
        <w:t>A8. released by a process, assignment edge reconverts</w:t>
      </w:r>
    </w:p>
    <w:p>
      <w:r>
        <w:rPr>
          <w:b/>
        </w:rPr>
        <w:t>Q9. What is ❖ The content of the matrix Need?</w:t>
      </w:r>
    </w:p>
    <w:p>
      <w:pPr>
        <w:spacing w:after="120"/>
      </w:pPr>
      <w:r>
        <w:t>A9. defined to be Max – Allocation</w:t>
      </w:r>
    </w:p>
    <w:p>
      <w:r>
        <w:rPr>
          <w:b/>
        </w:rPr>
        <w:t>Q10. What is The system?</w:t>
      </w:r>
    </w:p>
    <w:p>
      <w:pPr>
        <w:spacing w:after="120"/>
      </w:pPr>
      <w:r>
        <w:t>A10. in a safe state since the sequence &lt; P1, P3, P4, P2, P0&gt;</w:t>
      </w:r>
    </w:p>
    <w:p>
      <w:r>
        <w:rPr>
          <w:b/>
        </w:rPr>
        <w:t>Q11. What is ❖How often a deadlock?</w:t>
      </w:r>
    </w:p>
    <w:p>
      <w:pPr>
        <w:spacing w:after="120"/>
      </w:pPr>
      <w:r>
        <w:t>A11. likely to occur?</w:t>
      </w:r>
    </w:p>
    <w:p>
      <w:r>
        <w:rPr>
          <w:b/>
        </w:rPr>
        <w:t>Q12. What is ❖ If detection algorithm?</w:t>
      </w:r>
    </w:p>
    <w:p>
      <w:pPr>
        <w:spacing w:after="120"/>
      </w:pPr>
      <w:r>
        <w:t>A12. invoked arbitrarily, there may be many cycles</w:t>
      </w:r>
    </w:p>
    <w:p>
      <w:r>
        <w:rPr>
          <w:b/>
        </w:rPr>
        <w:t>Q13. What is ❖Pi → Pj if Pi?</w:t>
      </w:r>
    </w:p>
    <w:p>
      <w:pPr>
        <w:spacing w:after="120"/>
      </w:pPr>
      <w:r>
        <w:t>A13. waiting for Pj</w:t>
      </w:r>
    </w:p>
    <w:p>
      <w:r>
        <w:rPr>
          <w:b/>
        </w:rPr>
        <w:t>Q14. What is there?</w:t>
      </w:r>
    </w:p>
    <w:p>
      <w:pPr>
        <w:spacing w:after="120"/>
      </w:pPr>
      <w:r>
        <w:t>A14. a cycle, there exists a deadlock</w:t>
      </w:r>
    </w:p>
    <w:p>
      <w:r>
        <w:rPr>
          <w:b/>
        </w:rPr>
        <w:t>Q15. What is operations, where n?</w:t>
      </w:r>
    </w:p>
    <w:p>
      <w:pPr>
        <w:spacing w:after="120"/>
      </w:pPr>
      <w:r>
        <w:t>A15. the number of vertices in the graph</w:t>
      </w:r>
    </w:p>
    <w:p>
      <w:r>
        <w:rPr>
          <w:b/>
        </w:rPr>
        <w:t>Q16. What is If Request [i][j] = k, then process Pi?</w:t>
      </w:r>
    </w:p>
    <w:p>
      <w:pPr>
        <w:spacing w:after="120"/>
      </w:pPr>
      <w:r>
        <w:t>A16. requesting k more</w:t>
      </w:r>
    </w:p>
    <w:p>
      <w:r>
        <w:rPr>
          <w:b/>
        </w:rPr>
        <w:t>Q17. What is system?</w:t>
      </w:r>
    </w:p>
    <w:p>
      <w:pPr>
        <w:spacing w:after="120"/>
      </w:pPr>
      <w:r>
        <w:t>A17. in deadlocked state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